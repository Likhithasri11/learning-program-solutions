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83002" w14:textId="77777777" w:rsidR="0070732D" w:rsidRDefault="00C677C9">
      <w:pPr>
        <w:pStyle w:val="Title"/>
      </w:pPr>
      <w:r>
        <w:t>Exercise 4: Creating and Configuring a Maven Project</w:t>
      </w:r>
    </w:p>
    <w:p w14:paraId="39A677C5" w14:textId="77777777" w:rsidR="0070732D" w:rsidRDefault="00C677C9">
      <w:r>
        <w:t>Subject: Spring Framework</w:t>
      </w:r>
    </w:p>
    <w:p w14:paraId="424D9F80" w14:textId="77777777" w:rsidR="0070732D" w:rsidRDefault="00C677C9">
      <w:r>
        <w:t>Title: LibraryManagement - Maven Project Configuration</w:t>
      </w:r>
    </w:p>
    <w:p w14:paraId="360DB119" w14:textId="78A05D2D" w:rsidR="0070732D" w:rsidRDefault="00C677C9">
      <w:r>
        <w:t>Submitted by: Likhitha Sri Dasari</w:t>
      </w:r>
    </w:p>
    <w:p w14:paraId="464FCD6B" w14:textId="77777777" w:rsidR="0070732D" w:rsidRDefault="00C677C9">
      <w:pPr>
        <w:pStyle w:val="Heading1"/>
      </w:pPr>
      <w:r>
        <w:t>Objective</w:t>
      </w:r>
    </w:p>
    <w:p w14:paraId="7E886AB1" w14:textId="77777777" w:rsidR="0070732D" w:rsidRDefault="00C677C9">
      <w:r>
        <w:t xml:space="preserve">To create and configure a Maven project for the </w:t>
      </w:r>
      <w:r>
        <w:t>LibraryManagement application and include the necessary Spring dependencies.</w:t>
      </w:r>
    </w:p>
    <w:p w14:paraId="52720CEC" w14:textId="77777777" w:rsidR="0070732D" w:rsidRDefault="00C677C9">
      <w:pPr>
        <w:pStyle w:val="Heading1"/>
      </w:pPr>
      <w:r>
        <w:t>Step 1: Create a New Maven Project</w:t>
      </w:r>
    </w:p>
    <w:p w14:paraId="7C66A70D" w14:textId="77777777" w:rsidR="0070732D" w:rsidRDefault="00C677C9">
      <w:r>
        <w:t>A new Maven project named `LibraryManagement` is created using the following structure:</w:t>
      </w:r>
    </w:p>
    <w:p w14:paraId="09239E74" w14:textId="77777777" w:rsidR="0070732D" w:rsidRDefault="00C677C9">
      <w:r>
        <w:br/>
        <w:t>LibraryManagement/</w:t>
      </w:r>
      <w:r>
        <w:br/>
        <w:t>├── src/</w:t>
      </w:r>
      <w:r>
        <w:br/>
        <w:t>│   ├── main/</w:t>
      </w:r>
      <w:r>
        <w:br/>
        <w:t>│   │   ├── java/</w:t>
      </w:r>
      <w:r>
        <w:br/>
        <w:t>│   │   └── resources/</w:t>
      </w:r>
      <w:r>
        <w:br/>
        <w:t>│   └── test/</w:t>
      </w:r>
      <w:r>
        <w:br/>
        <w:t>│       └── java/</w:t>
      </w:r>
      <w:r>
        <w:br/>
        <w:t>├── pom.xml</w:t>
      </w:r>
      <w:r>
        <w:br/>
      </w:r>
    </w:p>
    <w:p w14:paraId="36827E04" w14:textId="77777777" w:rsidR="0070732D" w:rsidRDefault="00C677C9">
      <w:pPr>
        <w:pStyle w:val="Heading1"/>
      </w:pPr>
      <w:r>
        <w:t>Step 2: Add Spring Dependencies in pom.xml</w:t>
      </w:r>
    </w:p>
    <w:p w14:paraId="472929EF" w14:textId="77777777" w:rsidR="0070732D" w:rsidRDefault="00C677C9">
      <w:r>
        <w:t>The `pom.xml` file includes dependencies for Spring Context, Spring AOP, and Spring WebMVC:</w:t>
      </w:r>
    </w:p>
    <w:p w14:paraId="113A7E6F" w14:textId="77777777" w:rsidR="0070732D" w:rsidRDefault="00C677C9">
      <w:r>
        <w:br/>
        <w:t>&lt;dependencies&gt;</w:t>
      </w:r>
      <w:r>
        <w:br/>
        <w:t xml:space="preserve">    &lt;!-- Spring Context --&gt;</w:t>
      </w:r>
      <w:r>
        <w:br/>
        <w:t xml:space="preserve">    &lt;dependency&gt;</w:t>
      </w:r>
      <w:r>
        <w:br/>
        <w:t xml:space="preserve">        &lt;groupId&gt;org.springframework&lt;/groupId&gt;</w:t>
      </w:r>
      <w:r>
        <w:br/>
        <w:t xml:space="preserve">        &lt;artifactId&gt;spring-context&lt;/artifactId&gt;</w:t>
      </w:r>
      <w:r>
        <w:br/>
        <w:t xml:space="preserve">        &lt;version&gt;5.3.29&lt;/version&gt;</w:t>
      </w:r>
      <w:r>
        <w:br/>
        <w:t xml:space="preserve">    &lt;/dependency&gt;</w:t>
      </w:r>
      <w:r>
        <w:br/>
      </w:r>
      <w:r>
        <w:lastRenderedPageBreak/>
        <w:br/>
        <w:t xml:space="preserve">    &lt;!-- Spring AOP --&gt;</w:t>
      </w:r>
      <w:r>
        <w:br/>
        <w:t xml:space="preserve">    &lt;dependency&gt;</w:t>
      </w:r>
      <w:r>
        <w:br/>
        <w:t xml:space="preserve">        &lt;groupId&gt;org.springframework&lt;/groupId&gt;</w:t>
      </w:r>
      <w:r>
        <w:br/>
        <w:t xml:space="preserve">        &lt;artifactId&gt;spring-aop&lt;/artifactId&gt;</w:t>
      </w:r>
      <w:r>
        <w:br/>
        <w:t xml:space="preserve">        &lt;version&gt;5.3.29&lt;/version&gt;</w:t>
      </w:r>
      <w:r>
        <w:br/>
        <w:t xml:space="preserve">    &lt;/dependency&gt;</w:t>
      </w:r>
      <w:r>
        <w:br/>
      </w:r>
      <w:r>
        <w:br/>
        <w:t xml:space="preserve">    &lt;!-- Spring WebMVC --&gt;</w:t>
      </w:r>
      <w:r>
        <w:br/>
        <w:t xml:space="preserve">    &lt;dependency&gt;</w:t>
      </w:r>
      <w:r>
        <w:br/>
        <w:t xml:space="preserve">        &lt;groupId&gt;org.springframework&lt;/groupId&gt;</w:t>
      </w:r>
      <w:r>
        <w:br/>
        <w:t xml:space="preserve">        &lt;artifactId&gt;spring-webmvc&lt;/artifac</w:t>
      </w:r>
      <w:r>
        <w:t>tId&gt;</w:t>
      </w:r>
      <w:r>
        <w:br/>
        <w:t xml:space="preserve">        &lt;version&gt;5.3.29&lt;/version&gt;</w:t>
      </w:r>
      <w:r>
        <w:br/>
        <w:t xml:space="preserve">    &lt;/dependency&gt;</w:t>
      </w:r>
      <w:r>
        <w:br/>
        <w:t>&lt;/dependencies&gt;</w:t>
      </w:r>
      <w:r>
        <w:br/>
      </w:r>
    </w:p>
    <w:p w14:paraId="0C111C2E" w14:textId="77777777" w:rsidR="0070732D" w:rsidRDefault="00C677C9">
      <w:pPr>
        <w:pStyle w:val="Heading1"/>
      </w:pPr>
      <w:r>
        <w:t>Step 3: Configure Maven Plugins</w:t>
      </w:r>
    </w:p>
    <w:p w14:paraId="0772B880" w14:textId="77777777" w:rsidR="0070732D" w:rsidRDefault="00C677C9">
      <w:r>
        <w:t>Configure the Maven Compiler Plugin for Java version 1.8:</w:t>
      </w:r>
    </w:p>
    <w:p w14:paraId="571CCB48" w14:textId="77777777" w:rsidR="0070732D" w:rsidRDefault="00C677C9">
      <w:r>
        <w:br/>
        <w:t>&lt;build&gt;</w:t>
      </w:r>
      <w:r>
        <w:br/>
        <w:t xml:space="preserve">    &lt;plugins&gt;</w:t>
      </w:r>
      <w:r>
        <w:br/>
        <w:t xml:space="preserve">        &lt;plugin&gt;</w:t>
      </w:r>
      <w:r>
        <w:br/>
        <w:t xml:space="preserve">            &lt;groupId&gt;org.apache.maven.plugins&lt;/groupId&gt;</w:t>
      </w:r>
      <w:r>
        <w:br/>
        <w:t xml:space="preserve">            &lt;artifactId&gt;maven-compiler-plugin&lt;/artifactId&gt;</w:t>
      </w:r>
      <w:r>
        <w:br/>
        <w:t xml:space="preserve">            &lt;version&gt;3.8.1&lt;/version&gt;</w:t>
      </w:r>
      <w:r>
        <w:br/>
        <w:t xml:space="preserve">            &lt;configuration&gt;</w:t>
      </w:r>
      <w:r>
        <w:br/>
        <w:t xml:space="preserve">                &lt;source&gt;1.8&lt;/source&gt;</w:t>
      </w:r>
      <w:r>
        <w:br/>
        <w:t xml:space="preserve">                &lt;target&gt;1.8&lt;/target&gt;</w:t>
      </w:r>
      <w:r>
        <w:br/>
        <w:t xml:space="preserve">            &lt;/configuration&gt;</w:t>
      </w:r>
      <w:r>
        <w:br/>
        <w:t xml:space="preserve">        &lt;/plugin&gt;</w:t>
      </w:r>
      <w:r>
        <w:br/>
        <w:t xml:space="preserve">    &lt;/plugins&gt;</w:t>
      </w:r>
      <w:r>
        <w:br/>
        <w:t>&lt;/build&gt;</w:t>
      </w:r>
      <w:r>
        <w:br/>
      </w:r>
    </w:p>
    <w:p w14:paraId="06AF7F9F" w14:textId="77777777" w:rsidR="0070732D" w:rsidRDefault="00C677C9">
      <w:pPr>
        <w:pStyle w:val="Heading1"/>
      </w:pPr>
      <w:r>
        <w:t>Conclusion</w:t>
      </w:r>
    </w:p>
    <w:p w14:paraId="15BFB0E9" w14:textId="77777777" w:rsidR="0070732D" w:rsidRDefault="00C677C9">
      <w:r>
        <w:t>The Maven project was successfully set up for the LibraryManagement application. All essential Spring dependencies were added, and the project was configured to use Java 1.8 through the Maven Compiler Plugin.</w:t>
      </w:r>
    </w:p>
    <w:sectPr w:rsidR="007073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030572">
    <w:abstractNumId w:val="8"/>
  </w:num>
  <w:num w:numId="2" w16cid:durableId="883251957">
    <w:abstractNumId w:val="6"/>
  </w:num>
  <w:num w:numId="3" w16cid:durableId="1583564240">
    <w:abstractNumId w:val="5"/>
  </w:num>
  <w:num w:numId="4" w16cid:durableId="1009940925">
    <w:abstractNumId w:val="4"/>
  </w:num>
  <w:num w:numId="5" w16cid:durableId="915214224">
    <w:abstractNumId w:val="7"/>
  </w:num>
  <w:num w:numId="6" w16cid:durableId="1917858048">
    <w:abstractNumId w:val="3"/>
  </w:num>
  <w:num w:numId="7" w16cid:durableId="1771773349">
    <w:abstractNumId w:val="2"/>
  </w:num>
  <w:num w:numId="8" w16cid:durableId="581794142">
    <w:abstractNumId w:val="1"/>
  </w:num>
  <w:num w:numId="9" w16cid:durableId="157466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0732D"/>
    <w:rsid w:val="009D08A9"/>
    <w:rsid w:val="00AA1D8D"/>
    <w:rsid w:val="00B47730"/>
    <w:rsid w:val="00C677C9"/>
    <w:rsid w:val="00CB0664"/>
    <w:rsid w:val="00FB2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D7527"/>
  <w14:defaultImageDpi w14:val="300"/>
  <w15:docId w15:val="{FA2AEFD5-4DD3-4598-8A54-BE6BDA07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likhitha sri dasari</cp:lastModifiedBy>
  <cp:revision>2</cp:revision>
  <dcterms:created xsi:type="dcterms:W3CDTF">2025-07-06T07:19:00Z</dcterms:created>
  <dcterms:modified xsi:type="dcterms:W3CDTF">2025-07-06T07:19:00Z</dcterms:modified>
  <cp:category/>
</cp:coreProperties>
</file>