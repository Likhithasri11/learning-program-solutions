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A765" w14:textId="77777777" w:rsidR="007C78A8" w:rsidRDefault="00216A44">
      <w:pPr>
        <w:pStyle w:val="Title"/>
      </w:pPr>
      <w:r>
        <w:t>Exercise 1: Configuring a Basic Spring Application</w:t>
      </w:r>
    </w:p>
    <w:p w14:paraId="7EDEB83C" w14:textId="77777777" w:rsidR="007C78A8" w:rsidRDefault="00216A44">
      <w:r>
        <w:t>Subject: Spring Framework</w:t>
      </w:r>
    </w:p>
    <w:p w14:paraId="414EE13D" w14:textId="77777777" w:rsidR="007C78A8" w:rsidRDefault="00216A44">
      <w:r>
        <w:t>Title: LibraryManagement - A Basic Spring Backend Setup</w:t>
      </w:r>
    </w:p>
    <w:p w14:paraId="17FD7E59" w14:textId="50AEB9F7" w:rsidR="007C78A8" w:rsidRDefault="00216A44">
      <w:r>
        <w:t>Submitted by: Likhitha Sri Dasari</w:t>
      </w:r>
    </w:p>
    <w:p w14:paraId="72E4D1E7" w14:textId="77777777" w:rsidR="007C78A8" w:rsidRDefault="00216A44">
      <w:pPr>
        <w:pStyle w:val="Heading1"/>
      </w:pPr>
      <w:r>
        <w:t>Objective</w:t>
      </w:r>
    </w:p>
    <w:p w14:paraId="4F558640" w14:textId="77777777" w:rsidR="007C78A8" w:rsidRDefault="00216A44">
      <w:r>
        <w:t xml:space="preserve">To configure a basic Spring application using XML-based </w:t>
      </w:r>
      <w:r>
        <w:t>configuration for a library management system. The application consists of BookService and BookRepository beans, defined and managed using the Spring Framework.</w:t>
      </w:r>
    </w:p>
    <w:p w14:paraId="1F0C1E7E" w14:textId="77777777" w:rsidR="007C78A8" w:rsidRDefault="00216A44">
      <w:pPr>
        <w:pStyle w:val="Heading1"/>
      </w:pPr>
      <w:r>
        <w:t>Step 1: Set Up a Spring Project</w:t>
      </w:r>
    </w:p>
    <w:p w14:paraId="2EFA8810" w14:textId="77777777" w:rsidR="007C78A8" w:rsidRDefault="00216A44">
      <w:pPr>
        <w:pStyle w:val="Heading2"/>
      </w:pPr>
      <w:r>
        <w:t>Project Structure</w:t>
      </w:r>
    </w:p>
    <w:p w14:paraId="5C42A1CE" w14:textId="77777777" w:rsidR="007C78A8" w:rsidRDefault="00216A44">
      <w:r>
        <w:br/>
        <w:t>LibraryManagement/</w:t>
      </w:r>
      <w:r>
        <w:br/>
        <w:t>├── src/</w:t>
      </w:r>
      <w:r>
        <w:br/>
        <w:t>│   └── main/</w:t>
      </w:r>
      <w:r>
        <w:br/>
        <w:t>│       ├── java/</w:t>
      </w:r>
      <w:r>
        <w:br/>
        <w:t>│       │   └── com/</w:t>
      </w:r>
      <w:r>
        <w:br/>
        <w:t>│       │       └── library/</w:t>
      </w:r>
      <w:r>
        <w:br/>
        <w:t>│       │           ├── service/</w:t>
      </w:r>
      <w:r>
        <w:br/>
        <w:t>│       │           │   └── BookService.java</w:t>
      </w:r>
      <w:r>
        <w:br/>
        <w:t>│       │           └── repository/</w:t>
      </w:r>
      <w:r>
        <w:br/>
        <w:t>│       │               └── BookRepository.java</w:t>
      </w:r>
      <w:r>
        <w:br/>
        <w:t>│       └── resources/</w:t>
      </w:r>
      <w:r>
        <w:br/>
        <w:t>│           └── applicationContext.xml</w:t>
      </w:r>
      <w:r>
        <w:br/>
        <w:t>├── pom.xml</w:t>
      </w:r>
      <w:r>
        <w:br/>
      </w:r>
    </w:p>
    <w:p w14:paraId="03464D6E" w14:textId="77777777" w:rsidR="007C78A8" w:rsidRDefault="00216A44">
      <w:pPr>
        <w:pStyle w:val="Heading2"/>
      </w:pPr>
      <w:r>
        <w:t>pom.xml Dependencies</w:t>
      </w:r>
    </w:p>
    <w:p w14:paraId="3B153686" w14:textId="77777777" w:rsidR="007C78A8" w:rsidRDefault="00216A44">
      <w:r>
        <w:br/>
        <w:t>&lt;project xmlns="http://maven.apache.org/POM/4.0.0" ...&gt;</w:t>
      </w:r>
      <w:r>
        <w:br/>
        <w:t xml:space="preserve">  &lt;modelVersion&gt;4.0.0&lt;/modelVersion&gt;</w:t>
      </w:r>
      <w:r>
        <w:br/>
        <w:t xml:space="preserve">  &lt;groupId&gt;com.library&lt;/groupId&gt;</w:t>
      </w:r>
      <w:r>
        <w:br/>
        <w:t xml:space="preserve">  &lt;artifactId&gt;LibraryManagement&lt;/artifactId&gt;</w:t>
      </w:r>
      <w:r>
        <w:br/>
        <w:t xml:space="preserve">  &lt;version&gt;1.0-SNAPSHOT&lt;/version&gt;</w:t>
      </w:r>
      <w:r>
        <w:br/>
      </w:r>
      <w:r>
        <w:lastRenderedPageBreak/>
        <w:br/>
        <w:t xml:space="preserve">  &lt;dependencies&gt;</w:t>
      </w:r>
      <w:r>
        <w:br/>
        <w:t xml:space="preserve">    &lt;!-- Spring Core --&gt;</w:t>
      </w:r>
      <w:r>
        <w:br/>
        <w:t xml:space="preserve">    &lt;dependency&gt;</w:t>
      </w:r>
      <w:r>
        <w:br/>
        <w:t xml:space="preserve">      &lt;groupId&gt;org.springframework&lt;/groupId&gt;</w:t>
      </w:r>
      <w:r>
        <w:br/>
        <w:t xml:space="preserve">      &lt;artifactId&gt;spring-context&lt;/artifactId&gt;</w:t>
      </w:r>
      <w:r>
        <w:br/>
        <w:t xml:space="preserve">      &lt;version&gt;5.3.29&lt;/version&gt;</w:t>
      </w:r>
      <w:r>
        <w:br/>
        <w:t xml:space="preserve">    &lt;/dependency&gt;</w:t>
      </w:r>
      <w:r>
        <w:br/>
        <w:t xml:space="preserve">  &lt;/dependencies&gt;</w:t>
      </w:r>
      <w:r>
        <w:br/>
        <w:t>&lt;/project&gt;</w:t>
      </w:r>
      <w:r>
        <w:br/>
      </w:r>
    </w:p>
    <w:p w14:paraId="37D98A0D" w14:textId="77777777" w:rsidR="007C78A8" w:rsidRDefault="00216A44">
      <w:pPr>
        <w:pStyle w:val="Heading1"/>
      </w:pPr>
      <w:r>
        <w:t>Step 2: Configure the Application Context</w:t>
      </w:r>
    </w:p>
    <w:p w14:paraId="2F91D743" w14:textId="77777777" w:rsidR="007C78A8" w:rsidRDefault="00216A44">
      <w:r>
        <w:t>applicationContext.xml (placed inside src/main/resources)</w:t>
      </w:r>
    </w:p>
    <w:p w14:paraId="08FBE435" w14:textId="77777777" w:rsidR="007C78A8" w:rsidRDefault="00216A44">
      <w:r>
        <w:br/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</w:t>
      </w:r>
      <w:r>
        <w:br/>
        <w:t xml:space="preserve">          http://www.springframework.org/schema/beans </w:t>
      </w:r>
      <w:r>
        <w:br/>
        <w:t xml:space="preserve">          http://www.springframework.org/schema/beans/spring-beans.xsd"&gt;</w:t>
      </w:r>
      <w:r>
        <w:br/>
      </w:r>
      <w:r>
        <w:br/>
        <w:t xml:space="preserve">    &lt;!-- Repository Bean --&gt;</w:t>
      </w:r>
      <w:r>
        <w:br/>
        <w:t xml:space="preserve">    &lt;bean id="bookRepository" class="com.library.repository.BookRepository"/&gt;</w:t>
      </w:r>
      <w:r>
        <w:br/>
      </w:r>
      <w:r>
        <w:br/>
        <w:t xml:space="preserve">    &lt;!-- Service Bean with Dependency Injection --&gt;</w:t>
      </w:r>
      <w:r>
        <w:br/>
        <w:t xml:space="preserve">    &lt;bean id="bookService" class="com.library.service.BookService"&gt;</w:t>
      </w:r>
      <w:r>
        <w:br/>
        <w:t xml:space="preserve">      </w:t>
      </w:r>
      <w:r>
        <w:t xml:space="preserve">  &lt;property name="bookRepository" ref="bookRepository"/&gt;</w:t>
      </w:r>
      <w:r>
        <w:br/>
        <w:t xml:space="preserve">    &lt;/bean&gt;</w:t>
      </w:r>
      <w:r>
        <w:br/>
        <w:t>&lt;/beans&gt;</w:t>
      </w:r>
      <w:r>
        <w:br/>
      </w:r>
    </w:p>
    <w:p w14:paraId="426E87F1" w14:textId="77777777" w:rsidR="007C78A8" w:rsidRDefault="00216A44">
      <w:pPr>
        <w:pStyle w:val="Heading1"/>
      </w:pPr>
      <w:r>
        <w:t>Step 3: Define Service and Repository Classes</w:t>
      </w:r>
    </w:p>
    <w:p w14:paraId="2561F55B" w14:textId="77777777" w:rsidR="007C78A8" w:rsidRDefault="00216A44">
      <w:pPr>
        <w:pStyle w:val="Heading2"/>
      </w:pPr>
      <w:r>
        <w:t>BookRepository.java</w:t>
      </w:r>
    </w:p>
    <w:p w14:paraId="3A0E5E81" w14:textId="77777777" w:rsidR="007C78A8" w:rsidRDefault="00216A44">
      <w:r>
        <w:br/>
        <w:t>package com.library.repository;</w:t>
      </w:r>
      <w:r>
        <w:br/>
      </w:r>
      <w:r>
        <w:br/>
        <w:t>public class BookRepository {</w:t>
      </w:r>
      <w:r>
        <w:br/>
        <w:t xml:space="preserve">    public void displayBookInfo() {</w:t>
      </w:r>
      <w:r>
        <w:br/>
        <w:t xml:space="preserve">        System.out.println("BookRepository: Fetching book data...");</w:t>
      </w:r>
      <w:r>
        <w:br/>
        <w:t xml:space="preserve">    }</w:t>
      </w:r>
      <w:r>
        <w:br/>
        <w:t>}</w:t>
      </w:r>
      <w:r>
        <w:br/>
      </w:r>
    </w:p>
    <w:p w14:paraId="544C486A" w14:textId="77777777" w:rsidR="007C78A8" w:rsidRDefault="00216A44">
      <w:pPr>
        <w:pStyle w:val="Heading2"/>
      </w:pPr>
      <w:r>
        <w:t>BookService.java</w:t>
      </w:r>
    </w:p>
    <w:p w14:paraId="0D82E446" w14:textId="77777777" w:rsidR="007C78A8" w:rsidRDefault="00216A44">
      <w:r>
        <w:br/>
        <w:t>package com.library.service;</w:t>
      </w:r>
      <w:r>
        <w:br/>
      </w:r>
      <w:r>
        <w:br/>
        <w:t>import com.library.repository.BookRepository;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// Setter-based Dependency Injection</w:t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showBookInfo() {</w:t>
      </w:r>
      <w:r>
        <w:br/>
        <w:t xml:space="preserve">        System.out.println("BookService: Calling repository...");</w:t>
      </w:r>
      <w:r>
        <w:br/>
        <w:t xml:space="preserve">        bookRepository.displayBookInfo();</w:t>
      </w:r>
      <w:r>
        <w:br/>
        <w:t xml:space="preserve">    }</w:t>
      </w:r>
      <w:r>
        <w:br/>
        <w:t>}</w:t>
      </w:r>
      <w:r>
        <w:br/>
      </w:r>
    </w:p>
    <w:p w14:paraId="717C1C21" w14:textId="77777777" w:rsidR="007C78A8" w:rsidRDefault="00216A44">
      <w:pPr>
        <w:pStyle w:val="Heading1"/>
      </w:pPr>
      <w:r>
        <w:t>Step 4: Run the Application</w:t>
      </w:r>
    </w:p>
    <w:p w14:paraId="415021DD" w14:textId="77777777" w:rsidR="007C78A8" w:rsidRDefault="00216A44">
      <w:pPr>
        <w:pStyle w:val="Heading2"/>
      </w:pPr>
      <w:r>
        <w:t>MainApp.java</w:t>
      </w:r>
    </w:p>
    <w:p w14:paraId="3A2FE923" w14:textId="77777777" w:rsidR="007C78A8" w:rsidRDefault="00216A44">
      <w:r>
        <w:br/>
        <w:t>package com.library;</w:t>
      </w:r>
      <w:r>
        <w:br/>
      </w:r>
      <w:r>
        <w:br/>
        <w:t>import com.library.service.BookService;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MainApp {</w:t>
      </w:r>
      <w:r>
        <w:br/>
        <w:t xml:space="preserve">    public static void main(String[]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(BookService) context.getBean("bookService");</w:t>
      </w:r>
      <w:r>
        <w:br/>
        <w:t xml:space="preserve">        bookService.showBookInfo();</w:t>
      </w:r>
      <w:r>
        <w:br/>
        <w:t xml:space="preserve">    }</w:t>
      </w:r>
      <w:r>
        <w:br/>
        <w:t>}</w:t>
      </w:r>
      <w:r>
        <w:br/>
      </w:r>
    </w:p>
    <w:p w14:paraId="5B0FB2FD" w14:textId="77777777" w:rsidR="007C78A8" w:rsidRDefault="00216A44">
      <w:pPr>
        <w:pStyle w:val="Heading2"/>
      </w:pPr>
      <w:r>
        <w:t>Output</w:t>
      </w:r>
    </w:p>
    <w:p w14:paraId="0452747F" w14:textId="77777777" w:rsidR="007C78A8" w:rsidRDefault="00216A44">
      <w:r>
        <w:br/>
        <w:t>BookService: Calling repository...</w:t>
      </w:r>
      <w:r>
        <w:br/>
        <w:t>BookRepository: Fetching book data...</w:t>
      </w:r>
      <w:r>
        <w:br/>
      </w:r>
    </w:p>
    <w:p w14:paraId="6A4BE4C8" w14:textId="77777777" w:rsidR="007C78A8" w:rsidRDefault="00216A44">
      <w:pPr>
        <w:pStyle w:val="Heading1"/>
      </w:pPr>
      <w:r>
        <w:t>Conclusion</w:t>
      </w:r>
    </w:p>
    <w:p w14:paraId="7C94B2C8" w14:textId="77777777" w:rsidR="007C78A8" w:rsidRDefault="00216A44">
      <w:r>
        <w:t>This assignment demonstrates the fundamental setup of a Spring application using XML-based configuration. The BookService and BookRepository beans were successfully wired and tested using a simple Java application. This exercise lays the groundwork for more advanced Spring concepts such as annotations and Spring Boot.</w:t>
      </w:r>
    </w:p>
    <w:sectPr w:rsidR="007C7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352570">
    <w:abstractNumId w:val="8"/>
  </w:num>
  <w:num w:numId="2" w16cid:durableId="215089722">
    <w:abstractNumId w:val="6"/>
  </w:num>
  <w:num w:numId="3" w16cid:durableId="1979798550">
    <w:abstractNumId w:val="5"/>
  </w:num>
  <w:num w:numId="4" w16cid:durableId="662121690">
    <w:abstractNumId w:val="4"/>
  </w:num>
  <w:num w:numId="5" w16cid:durableId="627397529">
    <w:abstractNumId w:val="7"/>
  </w:num>
  <w:num w:numId="6" w16cid:durableId="1994064246">
    <w:abstractNumId w:val="3"/>
  </w:num>
  <w:num w:numId="7" w16cid:durableId="1004822719">
    <w:abstractNumId w:val="2"/>
  </w:num>
  <w:num w:numId="8" w16cid:durableId="1637947323">
    <w:abstractNumId w:val="1"/>
  </w:num>
  <w:num w:numId="9" w16cid:durableId="14522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A8E"/>
    <w:rsid w:val="00034616"/>
    <w:rsid w:val="0006063C"/>
    <w:rsid w:val="0015074B"/>
    <w:rsid w:val="00216A44"/>
    <w:rsid w:val="0029639D"/>
    <w:rsid w:val="00326F90"/>
    <w:rsid w:val="007C78A8"/>
    <w:rsid w:val="009D08A9"/>
    <w:rsid w:val="00AA1D8D"/>
    <w:rsid w:val="00B47730"/>
    <w:rsid w:val="00CB0664"/>
    <w:rsid w:val="00F33B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7018D"/>
  <w14:defaultImageDpi w14:val="300"/>
  <w15:docId w15:val="{FA2AEFD5-4DD3-4598-8A54-BE6BDA07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sri dasari</cp:lastModifiedBy>
  <cp:revision>2</cp:revision>
  <dcterms:created xsi:type="dcterms:W3CDTF">2025-07-06T07:15:00Z</dcterms:created>
  <dcterms:modified xsi:type="dcterms:W3CDTF">2025-07-06T07:15:00Z</dcterms:modified>
  <cp:category/>
</cp:coreProperties>
</file>