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D3705" w14:textId="77777777" w:rsidR="000C1EDC" w:rsidRDefault="00B522F3">
      <w:pPr>
        <w:pStyle w:val="Title"/>
      </w:pPr>
      <w:r>
        <w:t>Exercise 2: Implementing Dependency Injection</w:t>
      </w:r>
    </w:p>
    <w:p w14:paraId="2FE48093" w14:textId="77777777" w:rsidR="000C1EDC" w:rsidRDefault="00B522F3">
      <w:r>
        <w:t>Subject: Spring Framework</w:t>
      </w:r>
    </w:p>
    <w:p w14:paraId="6C25655C" w14:textId="77777777" w:rsidR="000C1EDC" w:rsidRDefault="00B522F3">
      <w:r>
        <w:t>Title: LibraryManagement - Dependency Injection using Spring</w:t>
      </w:r>
    </w:p>
    <w:p w14:paraId="4C5B6C9D" w14:textId="201B984D" w:rsidR="000C1EDC" w:rsidRDefault="00B522F3">
      <w:r>
        <w:t>Submitted by: Likhitha Sri Dasari</w:t>
      </w:r>
    </w:p>
    <w:p w14:paraId="6A62ACE8" w14:textId="77777777" w:rsidR="000C1EDC" w:rsidRDefault="00B522F3">
      <w:pPr>
        <w:pStyle w:val="Heading1"/>
      </w:pPr>
      <w:r>
        <w:t>Objective</w:t>
      </w:r>
    </w:p>
    <w:p w14:paraId="6690335E" w14:textId="77777777" w:rsidR="000C1EDC" w:rsidRDefault="00B522F3">
      <w:r>
        <w:t xml:space="preserve">To demonstrate dependency injection using Spring's Inversion of </w:t>
      </w:r>
      <w:r>
        <w:t>Control (IoC) container in the LibraryManagement application by wiring BookRepository into BookService.</w:t>
      </w:r>
    </w:p>
    <w:p w14:paraId="450F9D5A" w14:textId="77777777" w:rsidR="000C1EDC" w:rsidRDefault="00B522F3">
      <w:pPr>
        <w:pStyle w:val="Heading1"/>
      </w:pPr>
      <w:r>
        <w:t>Step 1: Modify the XML Configuration</w:t>
      </w:r>
    </w:p>
    <w:p w14:paraId="0314575F" w14:textId="77777777" w:rsidR="000C1EDC" w:rsidRDefault="00B522F3">
      <w:r>
        <w:t>The following is the updated `applicationContext.xml` to configure dependency injection:</w:t>
      </w:r>
    </w:p>
    <w:p w14:paraId="3E688A8A" w14:textId="77777777" w:rsidR="000C1EDC" w:rsidRDefault="00B522F3">
      <w:r>
        <w:br/>
        <w:t>&lt;?xml version="1.0" encoding="UTF-8"?&gt;</w:t>
      </w:r>
      <w:r>
        <w:br/>
        <w:t>&lt;beans xmlns="http://www.springframework.org/schema/beans"</w:t>
      </w:r>
      <w:r>
        <w:br/>
        <w:t xml:space="preserve">       xmlns:xsi="http://www.w3.org/2001/XMLSchema-instance"</w:t>
      </w:r>
      <w:r>
        <w:br/>
        <w:t xml:space="preserve">       xsi:schemaLocation="</w:t>
      </w:r>
      <w:r>
        <w:br/>
        <w:t xml:space="preserve">          http://www.springframework.org/schema/beans </w:t>
      </w:r>
      <w:r>
        <w:br/>
        <w:t xml:space="preserve">          http://www.springframework.org/schema/beans/spring-beans.xsd"&gt;</w:t>
      </w:r>
      <w:r>
        <w:br/>
      </w:r>
      <w:r>
        <w:br/>
        <w:t xml:space="preserve">    &lt;!-- Repository Bean --&gt;</w:t>
      </w:r>
      <w:r>
        <w:br/>
        <w:t xml:space="preserve">    &lt;bean id="bookRepository" class="com.library.repository.BookRepository"/&gt;</w:t>
      </w:r>
      <w:r>
        <w:br/>
      </w:r>
      <w:r>
        <w:br/>
        <w:t xml:space="preserve">    &lt;!-- Service Bean with Dependency Injection --&gt;</w:t>
      </w:r>
      <w:r>
        <w:br/>
        <w:t xml:space="preserve">    &lt;bean id="bookService" class="com.library.service.BookService"&gt;</w:t>
      </w:r>
      <w:r>
        <w:br/>
        <w:t xml:space="preserve">      </w:t>
      </w:r>
      <w:r>
        <w:t xml:space="preserve">  &lt;property name="bookRepository" ref="bookRepository"/&gt;</w:t>
      </w:r>
      <w:r>
        <w:br/>
        <w:t xml:space="preserve">    &lt;/bean&gt;</w:t>
      </w:r>
      <w:r>
        <w:br/>
        <w:t>&lt;/beans&gt;</w:t>
      </w:r>
      <w:r>
        <w:br/>
      </w:r>
    </w:p>
    <w:p w14:paraId="4B979E5C" w14:textId="77777777" w:rsidR="000C1EDC" w:rsidRDefault="00B522F3">
      <w:pPr>
        <w:pStyle w:val="Heading1"/>
      </w:pPr>
      <w:r>
        <w:t>Step 2: Update the BookService Class</w:t>
      </w:r>
    </w:p>
    <w:p w14:paraId="12A3122E" w14:textId="77777777" w:rsidR="000C1EDC" w:rsidRDefault="00B522F3">
      <w:r>
        <w:t>Ensure that the BookService class includes a setter method for BookRepository:</w:t>
      </w:r>
    </w:p>
    <w:p w14:paraId="14FD31A0" w14:textId="77777777" w:rsidR="000C1EDC" w:rsidRDefault="00B522F3">
      <w:r>
        <w:br/>
        <w:t>package com.library.service;</w:t>
      </w:r>
      <w:r>
        <w:br/>
      </w:r>
      <w:r>
        <w:lastRenderedPageBreak/>
        <w:br/>
        <w:t>import com.library.repository.BookRepository;</w:t>
      </w:r>
      <w:r>
        <w:br/>
      </w:r>
      <w:r>
        <w:br/>
        <w:t>public class BookService {</w:t>
      </w:r>
      <w:r>
        <w:br/>
        <w:t xml:space="preserve">    private BookRepository bookRepository;</w:t>
      </w:r>
      <w:r>
        <w:br/>
      </w:r>
      <w:r>
        <w:br/>
        <w:t xml:space="preserve">    // Setter-based Dependency Injection</w:t>
      </w:r>
      <w:r>
        <w:br/>
        <w:t xml:space="preserve">    public void setBookRepository(BookRepository bookRepository) {</w:t>
      </w:r>
      <w:r>
        <w:br/>
        <w:t xml:space="preserve">        this.bookRepository = bookRepository;</w:t>
      </w:r>
      <w:r>
        <w:br/>
        <w:t xml:space="preserve">    }</w:t>
      </w:r>
      <w:r>
        <w:br/>
      </w:r>
      <w:r>
        <w:br/>
        <w:t xml:space="preserve">    public void showBookInfo() {</w:t>
      </w:r>
      <w:r>
        <w:br/>
        <w:t xml:space="preserve">        System.out.println("BookService: Calling repository...");</w:t>
      </w:r>
      <w:r>
        <w:br/>
        <w:t xml:space="preserve">        bookRepository.displayBookInfo();</w:t>
      </w:r>
      <w:r>
        <w:br/>
        <w:t xml:space="preserve">    }</w:t>
      </w:r>
      <w:r>
        <w:br/>
        <w:t>}</w:t>
      </w:r>
      <w:r>
        <w:br/>
      </w:r>
    </w:p>
    <w:p w14:paraId="50658278" w14:textId="77777777" w:rsidR="000C1EDC" w:rsidRDefault="00B522F3">
      <w:pPr>
        <w:pStyle w:val="Heading1"/>
      </w:pPr>
      <w:r>
        <w:t>Step 3: Test the Configuration</w:t>
      </w:r>
    </w:p>
    <w:p w14:paraId="614B0A09" w14:textId="77777777" w:rsidR="000C1EDC" w:rsidRDefault="00B522F3">
      <w:r>
        <w:t>The following Java class tests the DI setup by loading the Spring context and calling a method on BookService:</w:t>
      </w:r>
    </w:p>
    <w:p w14:paraId="16CCF04F" w14:textId="77777777" w:rsidR="000C1EDC" w:rsidRDefault="00B522F3">
      <w:r>
        <w:br/>
        <w:t>package com.library;</w:t>
      </w:r>
      <w:r>
        <w:br/>
      </w:r>
      <w:r>
        <w:br/>
        <w:t>import com.library.service.BookService;</w:t>
      </w:r>
      <w:r>
        <w:br/>
        <w:t>import org.springframework.context.ApplicationContext;</w:t>
      </w:r>
      <w:r>
        <w:br/>
        <w:t>import org.springframework.context.support.ClassPathXmlApplicationContext;</w:t>
      </w:r>
      <w:r>
        <w:br/>
      </w:r>
      <w:r>
        <w:br/>
        <w:t>public class LibraryManagementApplication {</w:t>
      </w:r>
      <w:r>
        <w:br/>
        <w:t xml:space="preserve">    public static void main(String[] args) {</w:t>
      </w:r>
      <w:r>
        <w:br/>
        <w:t xml:space="preserve">        ApplicationContext context = new ClassPathXmlApplicationContext("applicationContext.xml");</w:t>
      </w:r>
      <w:r>
        <w:br/>
        <w:t xml:space="preserve">        BookService bookService = (BookService) context.getBean("bookService");</w:t>
      </w:r>
      <w:r>
        <w:br/>
        <w:t xml:space="preserve">        bookService.showBookInfo();</w:t>
      </w:r>
      <w:r>
        <w:br/>
        <w:t xml:space="preserve">    }</w:t>
      </w:r>
      <w:r>
        <w:br/>
        <w:t>}</w:t>
      </w:r>
      <w:r>
        <w:br/>
      </w:r>
    </w:p>
    <w:p w14:paraId="4F2BD5E6" w14:textId="77777777" w:rsidR="000C1EDC" w:rsidRDefault="00B522F3">
      <w:pPr>
        <w:pStyle w:val="Heading2"/>
      </w:pPr>
      <w:r>
        <w:t>Output</w:t>
      </w:r>
    </w:p>
    <w:p w14:paraId="5FB9B22B" w14:textId="77777777" w:rsidR="000C1EDC" w:rsidRDefault="00B522F3">
      <w:r>
        <w:br/>
        <w:t>BookService: Calling repository...</w:t>
      </w:r>
      <w:r>
        <w:br/>
        <w:t>BookRepository: Fetching book data...</w:t>
      </w:r>
      <w:r>
        <w:br/>
      </w:r>
    </w:p>
    <w:p w14:paraId="71F4FEC0" w14:textId="77777777" w:rsidR="000C1EDC" w:rsidRDefault="00B522F3">
      <w:pPr>
        <w:pStyle w:val="Heading1"/>
      </w:pPr>
      <w:r>
        <w:t>Conclusion</w:t>
      </w:r>
    </w:p>
    <w:p w14:paraId="5EDDF180" w14:textId="77777777" w:rsidR="000C1EDC" w:rsidRDefault="00B522F3">
      <w:r>
        <w:t>This exercise illustrates how Spring's IoC container enables loose coupling between components through dependency injection. BookService is no longer responsible for instantiating BookRepository, making the system more modular and testable.</w:t>
      </w:r>
    </w:p>
    <w:sectPr w:rsidR="000C1E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6369988">
    <w:abstractNumId w:val="8"/>
  </w:num>
  <w:num w:numId="2" w16cid:durableId="281888245">
    <w:abstractNumId w:val="6"/>
  </w:num>
  <w:num w:numId="3" w16cid:durableId="427507510">
    <w:abstractNumId w:val="5"/>
  </w:num>
  <w:num w:numId="4" w16cid:durableId="800420261">
    <w:abstractNumId w:val="4"/>
  </w:num>
  <w:num w:numId="5" w16cid:durableId="1778058005">
    <w:abstractNumId w:val="7"/>
  </w:num>
  <w:num w:numId="6" w16cid:durableId="1411998796">
    <w:abstractNumId w:val="3"/>
  </w:num>
  <w:num w:numId="7" w16cid:durableId="448281938">
    <w:abstractNumId w:val="2"/>
  </w:num>
  <w:num w:numId="8" w16cid:durableId="2088267276">
    <w:abstractNumId w:val="1"/>
  </w:num>
  <w:num w:numId="9" w16cid:durableId="114569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1EDC"/>
    <w:rsid w:val="0015074B"/>
    <w:rsid w:val="0029639D"/>
    <w:rsid w:val="00326F90"/>
    <w:rsid w:val="009D08A9"/>
    <w:rsid w:val="00AA1D8D"/>
    <w:rsid w:val="00B47730"/>
    <w:rsid w:val="00B522F3"/>
    <w:rsid w:val="00CB0664"/>
    <w:rsid w:val="00F844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BAE40E"/>
  <w14:defaultImageDpi w14:val="300"/>
  <w15:docId w15:val="{FA2AEFD5-4DD3-4598-8A54-BE6BDA07F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likhitha sri dasari</cp:lastModifiedBy>
  <cp:revision>2</cp:revision>
  <dcterms:created xsi:type="dcterms:W3CDTF">2025-07-06T07:18:00Z</dcterms:created>
  <dcterms:modified xsi:type="dcterms:W3CDTF">2025-07-06T07:18:00Z</dcterms:modified>
  <cp:category/>
</cp:coreProperties>
</file>