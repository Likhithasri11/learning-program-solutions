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FC35B" w14:textId="77777777" w:rsidR="00FB0D9C" w:rsidRDefault="00BE50B3">
      <w:pPr>
        <w:pStyle w:val="Title"/>
      </w:pPr>
      <w:r>
        <w:t>Microservices Assignment – Account and Loan Services using Spring Boot</w:t>
      </w:r>
    </w:p>
    <w:p w14:paraId="25765134" w14:textId="77777777" w:rsidR="00FB0D9C" w:rsidRDefault="00BE50B3">
      <w:r>
        <w:t>This document provides the detailed procedure for creating two independent Spring Boot microservices – one for handling account details and another for loan details. Each service is a separate Maven project without any backend connectivity.</w:t>
      </w:r>
    </w:p>
    <w:p w14:paraId="4715F4E2" w14:textId="77777777" w:rsidR="00FB0D9C" w:rsidRDefault="00BE50B3">
      <w:pPr>
        <w:pStyle w:val="Heading1"/>
      </w:pPr>
      <w:r>
        <w:t>Step 1: Setup Directory Structure</w:t>
      </w:r>
    </w:p>
    <w:p w14:paraId="30605666" w14:textId="341C4883" w:rsidR="00FB0D9C" w:rsidRDefault="00BE50B3">
      <w:r>
        <w:t>1. Create a folder with your Employee ID in the D: drive (e.g.</w:t>
      </w:r>
      <w:r w:rsidR="0016207B" w:rsidRPr="0016207B">
        <w:t xml:space="preserve"> </w:t>
      </w:r>
      <w:r w:rsidR="0016207B" w:rsidRPr="0016207B">
        <w:t>C:\Users\likhi\OneDrive\Desktop\CTS DN\Week5</w:t>
      </w:r>
      <w:r>
        <w:t>).</w:t>
      </w:r>
      <w:r>
        <w:br/>
        <w:t>2. Inside that folder, create another folder named 'microservices' (e.g.</w:t>
      </w:r>
      <w:r w:rsidR="0016207B" w:rsidRPr="0016207B">
        <w:t xml:space="preserve"> </w:t>
      </w:r>
      <w:r w:rsidR="0016207B" w:rsidRPr="0016207B">
        <w:t>C:\Users\likhi\OneDrive\Desktop\CTS DN\Week5\microservi</w:t>
      </w:r>
      <w:r w:rsidR="0016207B">
        <w:t>ces</w:t>
      </w:r>
      <w:proofErr w:type="gramStart"/>
      <w:r>
        <w:t xml:space="preserve">, </w:t>
      </w:r>
      <w:r>
        <w:t>)</w:t>
      </w:r>
      <w:proofErr w:type="gramEnd"/>
      <w:r>
        <w:t>.</w:t>
      </w:r>
    </w:p>
    <w:p w14:paraId="7ADF47CA" w14:textId="77777777" w:rsidR="00FB0D9C" w:rsidRDefault="00BE50B3">
      <w:pPr>
        <w:pStyle w:val="Heading1"/>
      </w:pPr>
      <w:r>
        <w:t>Step 2: Create Account Microservice</w:t>
      </w:r>
    </w:p>
    <w:p w14:paraId="62D20E30" w14:textId="77777777" w:rsidR="00FB0D9C" w:rsidRDefault="00BE50B3">
      <w:r>
        <w:t>1. Open https://start.spring.io in your browser.</w:t>
      </w:r>
      <w:r>
        <w:br/>
        <w:t>2. Fill the form:</w:t>
      </w:r>
      <w:r>
        <w:br/>
        <w:t xml:space="preserve">   - Group: com.cognizant</w:t>
      </w:r>
      <w:r>
        <w:br/>
        <w:t xml:space="preserve">   - Artifact: account</w:t>
      </w:r>
      <w:r>
        <w:br/>
        <w:t>3. Add Dependencies:</w:t>
      </w:r>
      <w:r>
        <w:br/>
        <w:t xml:space="preserve">   - Spring Boot DevTools</w:t>
      </w:r>
      <w:r>
        <w:br/>
        <w:t xml:space="preserve">   - Spring Web</w:t>
      </w:r>
      <w:r>
        <w:br/>
        <w:t>4. Click Generate to download the zip file.</w:t>
      </w:r>
      <w:r>
        <w:br/>
        <w:t>5. Extract the 'account' folder and move it to the 'microservices' folder.</w:t>
      </w:r>
      <w:r>
        <w:br/>
        <w:t>6. Open Command Prompt in the 'account' folder and run:</w:t>
      </w:r>
      <w:r>
        <w:br/>
        <w:t xml:space="preserve">       mvn clean package</w:t>
      </w:r>
      <w:r>
        <w:br/>
        <w:t>7. Import the project into Eclipse as an existing Maven project.</w:t>
      </w:r>
    </w:p>
    <w:p w14:paraId="2F772061" w14:textId="77777777" w:rsidR="00FB0D9C" w:rsidRDefault="00BE50B3">
      <w:pPr>
        <w:pStyle w:val="Heading1"/>
      </w:pPr>
      <w:r>
        <w:t>Step 3: Implement Account Controller</w:t>
      </w:r>
    </w:p>
    <w:p w14:paraId="0821F405" w14:textId="77777777" w:rsidR="00FB0D9C" w:rsidRDefault="00BE50B3">
      <w:r>
        <w:t>Create a class AccountController.java inside the package com.cognizant.account:</w:t>
      </w:r>
      <w:r>
        <w:br/>
      </w:r>
    </w:p>
    <w:p w14:paraId="199B21EF" w14:textId="77777777" w:rsidR="00FB0D9C" w:rsidRDefault="00BE50B3">
      <w:r>
        <w:br/>
        <w:t>@RestController</w:t>
      </w:r>
      <w:r>
        <w:br/>
        <w:t>@RequestMapping("/accounts")</w:t>
      </w:r>
      <w:r>
        <w:br/>
        <w:t>public class AccountController {</w:t>
      </w:r>
      <w:r>
        <w:br/>
      </w:r>
      <w:r>
        <w:br/>
        <w:t xml:space="preserve">    @GetMapping("/{number}")</w:t>
      </w:r>
      <w:r>
        <w:br/>
        <w:t xml:space="preserve">    public Account getAccountDetails(@PathVariable String number) {</w:t>
      </w:r>
      <w:r>
        <w:br/>
        <w:t xml:space="preserve">        return new Account(number, "savings", 234343);</w:t>
      </w:r>
      <w:r>
        <w:br/>
        <w:t xml:space="preserve">    }</w:t>
      </w:r>
      <w:r>
        <w:br/>
      </w:r>
      <w:r>
        <w:br/>
        <w:t xml:space="preserve">    static class Account {</w:t>
      </w:r>
      <w:r>
        <w:br/>
        <w:t xml:space="preserve">        public String number;</w:t>
      </w:r>
      <w:r>
        <w:br/>
        <w:t xml:space="preserve">        public String type;</w:t>
      </w:r>
      <w:r>
        <w:br/>
        <w:t xml:space="preserve">        public double balance;</w:t>
      </w:r>
      <w:r>
        <w:br/>
      </w:r>
      <w:r>
        <w:lastRenderedPageBreak/>
        <w:br/>
        <w:t xml:space="preserve">        public Account(String number, String type, double balance) {</w:t>
      </w:r>
      <w:r>
        <w:br/>
        <w:t xml:space="preserve">            this.number = number;</w:t>
      </w:r>
      <w:r>
        <w:br/>
        <w:t xml:space="preserve">            this.type = type;</w:t>
      </w:r>
      <w:r>
        <w:br/>
        <w:t xml:space="preserve">            this.balance = balance;</w:t>
      </w:r>
      <w:r>
        <w:br/>
        <w:t xml:space="preserve">   </w:t>
      </w:r>
      <w:r>
        <w:t xml:space="preserve">     }</w:t>
      </w:r>
      <w:r>
        <w:br/>
        <w:t xml:space="preserve">    }</w:t>
      </w:r>
      <w:r>
        <w:br/>
        <w:t>}</w:t>
      </w:r>
      <w:r>
        <w:br/>
      </w:r>
    </w:p>
    <w:p w14:paraId="6F71978D" w14:textId="77777777" w:rsidR="00FB0D9C" w:rsidRDefault="00BE50B3">
      <w:r>
        <w:t>Run the application and test in browser: http://localhost:8080/accounts/00987987973432</w:t>
      </w:r>
    </w:p>
    <w:p w14:paraId="73CFF23B" w14:textId="77777777" w:rsidR="00FB0D9C" w:rsidRDefault="00BE50B3">
      <w:pPr>
        <w:pStyle w:val="Heading1"/>
      </w:pPr>
      <w:r>
        <w:t>Step 4: Create Loan Microservice</w:t>
      </w:r>
    </w:p>
    <w:p w14:paraId="0B8CC4F0" w14:textId="77777777" w:rsidR="00FB0D9C" w:rsidRDefault="00BE50B3">
      <w:r>
        <w:t>Repeat the same steps as in the account microservice but with the following differences:</w:t>
      </w:r>
      <w:r>
        <w:br/>
        <w:t>1. Artifact: loan</w:t>
      </w:r>
      <w:r>
        <w:br/>
        <w:t>2. Move it to 'microservices' folder</w:t>
      </w:r>
      <w:r>
        <w:br/>
        <w:t>3. Use a different controller with the following details:</w:t>
      </w:r>
    </w:p>
    <w:p w14:paraId="326BD646" w14:textId="77777777" w:rsidR="00FB0D9C" w:rsidRDefault="00BE50B3">
      <w:r>
        <w:br/>
        <w:t>@RestController</w:t>
      </w:r>
      <w:r>
        <w:br/>
        <w:t>@RequestMapping("/loans")</w:t>
      </w:r>
      <w:r>
        <w:br/>
        <w:t>public class LoanController {</w:t>
      </w:r>
      <w:r>
        <w:br/>
      </w:r>
      <w:r>
        <w:br/>
        <w:t xml:space="preserve">    @GetMapping("/{number}")</w:t>
      </w:r>
      <w:r>
        <w:br/>
        <w:t xml:space="preserve">    public Loan getLoanDetails(@PathVariable String number) {</w:t>
      </w:r>
      <w:r>
        <w:br/>
        <w:t xml:space="preserve">        return new Loan(number, "car", 400000, 3258, 18);</w:t>
      </w:r>
      <w:r>
        <w:br/>
        <w:t xml:space="preserve">    }</w:t>
      </w:r>
      <w:r>
        <w:br/>
      </w:r>
      <w:r>
        <w:br/>
        <w:t xml:space="preserve">    static class Loan {</w:t>
      </w:r>
      <w:r>
        <w:br/>
        <w:t xml:space="preserve">        public String number;</w:t>
      </w:r>
      <w:r>
        <w:br/>
        <w:t xml:space="preserve">        public String type;</w:t>
      </w:r>
      <w:r>
        <w:br/>
        <w:t xml:space="preserve">        public int loan;</w:t>
      </w:r>
      <w:r>
        <w:br/>
        <w:t xml:space="preserve">        public int emi;</w:t>
      </w:r>
      <w:r>
        <w:br/>
        <w:t xml:space="preserve">        public int tenure;</w:t>
      </w:r>
      <w:r>
        <w:br/>
      </w:r>
      <w:r>
        <w:br/>
        <w:t xml:space="preserve">        public Loan(String number, String type, int loan, int emi, int tenure) {</w:t>
      </w:r>
      <w:r>
        <w:br/>
        <w:t xml:space="preserve">            this.number = number;</w:t>
      </w:r>
      <w:r>
        <w:br/>
        <w:t xml:space="preserve">            this.type = </w:t>
      </w:r>
      <w:r>
        <w:t>type;</w:t>
      </w:r>
      <w:r>
        <w:br/>
        <w:t xml:space="preserve">            this.loan = loan;</w:t>
      </w:r>
      <w:r>
        <w:br/>
        <w:t xml:space="preserve">            this.emi = emi;</w:t>
      </w:r>
      <w:r>
        <w:br/>
        <w:t xml:space="preserve">            this.tenure = tenure;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E07FFE9" w14:textId="77777777" w:rsidR="00FB0D9C" w:rsidRDefault="00BE50B3">
      <w:pPr>
        <w:pStyle w:val="Heading1"/>
      </w:pPr>
      <w:r>
        <w:t>Step 5: Set Different Port for Loan Microservice</w:t>
      </w:r>
    </w:p>
    <w:p w14:paraId="43F18E99" w14:textId="77777777" w:rsidR="00FB0D9C" w:rsidRDefault="00BE50B3">
      <w:r>
        <w:t>Open src/main/resources/application.properties in the loan project and add:</w:t>
      </w:r>
      <w:r>
        <w:br/>
        <w:t xml:space="preserve">    server.port=8081</w:t>
      </w:r>
      <w:r>
        <w:br/>
        <w:t>This ensures that the loan service runs on port 8081 while account service runs on 8080.</w:t>
      </w:r>
    </w:p>
    <w:p w14:paraId="24F84E4A" w14:textId="77777777" w:rsidR="00FB0D9C" w:rsidRDefault="00BE50B3">
      <w:pPr>
        <w:pStyle w:val="Heading1"/>
      </w:pPr>
      <w:r>
        <w:t>Step 6: Run and Test Both Services</w:t>
      </w:r>
    </w:p>
    <w:p w14:paraId="64E02407" w14:textId="77777777" w:rsidR="00FB0D9C" w:rsidRDefault="00BE50B3">
      <w:r>
        <w:t>1. Run AccountApplication.java and access:</w:t>
      </w:r>
      <w:r>
        <w:br/>
        <w:t xml:space="preserve">   http://localhost:8080/accounts/00987987973432</w:t>
      </w:r>
      <w:r>
        <w:br/>
        <w:t>2. Run LoanApplication.java and access:</w:t>
      </w:r>
      <w:r>
        <w:br/>
        <w:t xml:space="preserve">   http://localhost:8081/loans/H00987987972342</w:t>
      </w:r>
      <w:r>
        <w:br/>
        <w:t>In Eclipse, use the monitor icon to switch between both running consoles.</w:t>
      </w:r>
    </w:p>
    <w:p w14:paraId="05D314C3" w14:textId="77777777" w:rsidR="00FB0D9C" w:rsidRDefault="00BE50B3">
      <w:pPr>
        <w:pStyle w:val="Heading2"/>
      </w:pPr>
      <w:r>
        <w:t>Spring Initializr - Account Setup</w:t>
      </w:r>
    </w:p>
    <w:p w14:paraId="0DD025C1" w14:textId="612AB0E4" w:rsidR="00FB0D9C" w:rsidRDefault="0016207B">
      <w:r w:rsidRPr="0016207B">
        <w:drawing>
          <wp:inline distT="0" distB="0" distL="0" distR="0" wp14:anchorId="3DD0F604" wp14:editId="59E6BFA1">
            <wp:extent cx="5486400" cy="2257425"/>
            <wp:effectExtent l="0" t="0" r="0" b="9525"/>
            <wp:docPr id="16310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6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1756" w14:textId="77777777" w:rsidR="00FB0D9C" w:rsidRDefault="00BE50B3">
      <w:r>
        <w:t>Filling form to generate the Account microservice</w:t>
      </w:r>
    </w:p>
    <w:p w14:paraId="0EB84898" w14:textId="672F2D0C" w:rsidR="00FB0D9C" w:rsidRDefault="00BE50B3" w:rsidP="0016207B">
      <w:pPr>
        <w:pStyle w:val="Heading2"/>
      </w:pPr>
      <w:r>
        <w:t xml:space="preserve">Command Prompt - </w:t>
      </w:r>
      <w:proofErr w:type="spellStart"/>
      <w:r>
        <w:t>mvn</w:t>
      </w:r>
      <w:proofErr w:type="spellEnd"/>
      <w:r>
        <w:t xml:space="preserve"> -v</w:t>
      </w:r>
    </w:p>
    <w:p w14:paraId="4EC5B8CC" w14:textId="77777777" w:rsidR="00FB0D9C" w:rsidRDefault="00BE50B3">
      <w:r>
        <w:t>V</w:t>
      </w:r>
      <w:r>
        <w:t>erifying Maven installation</w:t>
      </w:r>
    </w:p>
    <w:p w14:paraId="124F5230" w14:textId="77777777" w:rsidR="00FB0D9C" w:rsidRDefault="00BE50B3">
      <w:pPr>
        <w:pStyle w:val="Heading2"/>
      </w:pPr>
      <w:r>
        <w:t>Command Prompt - mvn package</w:t>
      </w:r>
    </w:p>
    <w:p w14:paraId="0810BA62" w14:textId="17E01455" w:rsidR="00FB0D9C" w:rsidRDefault="00FB0D9C"/>
    <w:p w14:paraId="04CAE4E6" w14:textId="77777777" w:rsidR="00FB0D9C" w:rsidRDefault="00BE50B3">
      <w:r>
        <w:t>Running mvn clean package in the account project</w:t>
      </w:r>
    </w:p>
    <w:p w14:paraId="76BBEDDE" w14:textId="77777777" w:rsidR="00FB0D9C" w:rsidRDefault="00BE50B3">
      <w:pPr>
        <w:pStyle w:val="Heading2"/>
      </w:pPr>
      <w:r>
        <w:t>Eclipse - Import Project</w:t>
      </w:r>
    </w:p>
    <w:p w14:paraId="22A16532" w14:textId="0E9476A6" w:rsidR="00FB0D9C" w:rsidRDefault="0016207B">
      <w:r w:rsidRPr="0016207B">
        <w:drawing>
          <wp:inline distT="0" distB="0" distL="0" distR="0" wp14:anchorId="70986B7C" wp14:editId="1B6EECF7">
            <wp:extent cx="3664527" cy="2545053"/>
            <wp:effectExtent l="0" t="0" r="0" b="8255"/>
            <wp:docPr id="733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504" cy="25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F945" w14:textId="77777777" w:rsidR="00FB0D9C" w:rsidRDefault="00BE50B3">
      <w:r>
        <w:t>Importing the Maven project into Eclipse</w:t>
      </w:r>
    </w:p>
    <w:p w14:paraId="276E9832" w14:textId="77777777" w:rsidR="00FB0D9C" w:rsidRDefault="00BE50B3">
      <w:pPr>
        <w:pStyle w:val="Heading2"/>
      </w:pPr>
      <w:r>
        <w:t>AccountController.java in Eclipse</w:t>
      </w:r>
    </w:p>
    <w:p w14:paraId="58D17E9E" w14:textId="03ECE682" w:rsidR="00FB0D9C" w:rsidRDefault="0016207B">
      <w:r w:rsidRPr="0016207B">
        <w:drawing>
          <wp:inline distT="0" distB="0" distL="0" distR="0" wp14:anchorId="3253BD4E" wp14:editId="2CFFEEE6">
            <wp:extent cx="5486400" cy="3373755"/>
            <wp:effectExtent l="0" t="0" r="0" b="0"/>
            <wp:docPr id="46786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7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6609" w14:textId="77777777" w:rsidR="00FB0D9C" w:rsidRDefault="00BE50B3">
      <w:r>
        <w:t>Implemented AccountController class in Eclipse</w:t>
      </w:r>
    </w:p>
    <w:p w14:paraId="0A7024A8" w14:textId="588D5B4C" w:rsidR="00FB0D9C" w:rsidRDefault="00BE50B3" w:rsidP="0016207B">
      <w:pPr>
        <w:pStyle w:val="Heading2"/>
      </w:pPr>
      <w:r>
        <w:t>Account API in Browser</w:t>
      </w:r>
    </w:p>
    <w:p w14:paraId="0B3AF8C8" w14:textId="45C7521D" w:rsidR="00FB0D9C" w:rsidRDefault="00BE50B3">
      <w:r>
        <w:t>A</w:t>
      </w:r>
      <w:r>
        <w:t>ccess</w:t>
      </w:r>
      <w:r w:rsidR="0016207B">
        <w:t>ed</w:t>
      </w:r>
      <w:r>
        <w:t xml:space="preserve"> account microservice via browser</w:t>
      </w:r>
    </w:p>
    <w:p w14:paraId="7066C986" w14:textId="77777777" w:rsidR="00FB0D9C" w:rsidRDefault="00BE50B3">
      <w:pPr>
        <w:pStyle w:val="Heading2"/>
      </w:pPr>
      <w:r>
        <w:t>LoanController.java in Eclipse</w:t>
      </w:r>
    </w:p>
    <w:p w14:paraId="324E14B7" w14:textId="471601ED" w:rsidR="00FB0D9C" w:rsidRDefault="0016207B">
      <w:r w:rsidRPr="0016207B">
        <w:drawing>
          <wp:inline distT="0" distB="0" distL="0" distR="0" wp14:anchorId="3254B7CA" wp14:editId="3BB794E2">
            <wp:extent cx="5486400" cy="2886075"/>
            <wp:effectExtent l="0" t="0" r="0" b="9525"/>
            <wp:docPr id="178727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3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DD8" w14:textId="77777777" w:rsidR="00FB0D9C" w:rsidRDefault="00BE50B3">
      <w:r>
        <w:t>Implemented LoanController class in Eclipse</w:t>
      </w:r>
    </w:p>
    <w:p w14:paraId="3C2D82F4" w14:textId="460F8032" w:rsidR="00FB0D9C" w:rsidRDefault="00BE50B3" w:rsidP="0016207B">
      <w:pPr>
        <w:pStyle w:val="Heading2"/>
      </w:pPr>
      <w:r>
        <w:t>Loan Port Config</w:t>
      </w:r>
    </w:p>
    <w:p w14:paraId="3905B1F8" w14:textId="77777777" w:rsidR="00FB0D9C" w:rsidRDefault="00BE50B3">
      <w:r>
        <w:t>C</w:t>
      </w:r>
      <w:r>
        <w:t>onfigured port 8081 for loan microservice</w:t>
      </w:r>
    </w:p>
    <w:p w14:paraId="6DF8F4C4" w14:textId="4188A61B" w:rsidR="00FB0D9C" w:rsidRDefault="00BE50B3" w:rsidP="0016207B">
      <w:pPr>
        <w:pStyle w:val="Heading2"/>
      </w:pPr>
      <w:r>
        <w:t>Loan API in Browser</w:t>
      </w:r>
    </w:p>
    <w:p w14:paraId="02D2EE81" w14:textId="75C94957" w:rsidR="00FB0D9C" w:rsidRDefault="00BE50B3">
      <w:r>
        <w:t>A</w:t>
      </w:r>
      <w:r>
        <w:t>ccess</w:t>
      </w:r>
      <w:r w:rsidR="0016207B">
        <w:t>ed</w:t>
      </w:r>
      <w:r>
        <w:t xml:space="preserve"> loan microservice via browser</w:t>
      </w:r>
    </w:p>
    <w:p w14:paraId="3AE09A0A" w14:textId="6C48D7B8" w:rsidR="00FB0D9C" w:rsidRDefault="00BE50B3" w:rsidP="0016207B">
      <w:pPr>
        <w:pStyle w:val="Heading2"/>
      </w:pPr>
      <w:r>
        <w:t>Switch Console in Eclipse</w:t>
      </w:r>
    </w:p>
    <w:p w14:paraId="55823B23" w14:textId="77777777" w:rsidR="00FB0D9C" w:rsidRDefault="00BE50B3">
      <w:r>
        <w:t>S</w:t>
      </w:r>
      <w:r>
        <w:t>witching between service consoles in Eclipse</w:t>
      </w:r>
    </w:p>
    <w:sectPr w:rsidR="00FB0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196673">
    <w:abstractNumId w:val="8"/>
  </w:num>
  <w:num w:numId="2" w16cid:durableId="984359001">
    <w:abstractNumId w:val="6"/>
  </w:num>
  <w:num w:numId="3" w16cid:durableId="213783146">
    <w:abstractNumId w:val="5"/>
  </w:num>
  <w:num w:numId="4" w16cid:durableId="1426530908">
    <w:abstractNumId w:val="4"/>
  </w:num>
  <w:num w:numId="5" w16cid:durableId="1940749906">
    <w:abstractNumId w:val="7"/>
  </w:num>
  <w:num w:numId="6" w16cid:durableId="514534654">
    <w:abstractNumId w:val="3"/>
  </w:num>
  <w:num w:numId="7" w16cid:durableId="709955439">
    <w:abstractNumId w:val="2"/>
  </w:num>
  <w:num w:numId="8" w16cid:durableId="1904826327">
    <w:abstractNumId w:val="1"/>
  </w:num>
  <w:num w:numId="9" w16cid:durableId="124518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207B"/>
    <w:rsid w:val="0029639D"/>
    <w:rsid w:val="00326F90"/>
    <w:rsid w:val="00A10544"/>
    <w:rsid w:val="00AA1D8D"/>
    <w:rsid w:val="00B47730"/>
    <w:rsid w:val="00BE50B3"/>
    <w:rsid w:val="00CB0664"/>
    <w:rsid w:val="00FB0D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E85B6"/>
  <w14:defaultImageDpi w14:val="300"/>
  <w15:docId w15:val="{2035CBB2-A919-492D-97D2-254566CE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sri dasari</cp:lastModifiedBy>
  <cp:revision>2</cp:revision>
  <dcterms:created xsi:type="dcterms:W3CDTF">2025-07-20T10:17:00Z</dcterms:created>
  <dcterms:modified xsi:type="dcterms:W3CDTF">2025-07-20T10:17:00Z</dcterms:modified>
  <cp:category/>
</cp:coreProperties>
</file>